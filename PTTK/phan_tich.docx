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E804D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Style w:val="92"/>
          <w:rFonts w:hint="default" w:ascii="Times New Roman" w:hAnsi="Times New Roman" w:cs="Times New Roman"/>
          <w:b/>
          <w:bCs/>
        </w:rPr>
        <w:t xml:space="preserve">Class: </w:t>
      </w:r>
      <w:r>
        <w:rPr>
          <w:rStyle w:val="44"/>
          <w:rFonts w:hint="default" w:ascii="Times New Roman" w:hAnsi="Times New Roman" w:cs="Times New Roman"/>
        </w:rPr>
        <w:t>User</w:t>
      </w:r>
    </w:p>
    <w:p w14:paraId="7FB63C6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Ý nghĩa:</w:t>
      </w:r>
    </w:p>
    <w:p w14:paraId="47A8B3A8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Đại diện cho người dùng trong hệ thống, người có thể đăng bài viết.</w:t>
      </w:r>
    </w:p>
    <w:p w14:paraId="3811139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Các thuộc tính: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1325"/>
        <w:gridCol w:w="4510"/>
        <w:gridCol w:w="81"/>
      </w:tblGrid>
      <w:tr w14:paraId="73CC3E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84663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Thuộc tính</w:t>
            </w:r>
          </w:p>
        </w:tc>
        <w:tc>
          <w:tcPr>
            <w:tcW w:w="0" w:type="auto"/>
            <w:shd w:val="clear"/>
            <w:vAlign w:val="center"/>
          </w:tcPr>
          <w:p w14:paraId="535665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Kiểu dữ liệu</w:t>
            </w:r>
          </w:p>
        </w:tc>
        <w:tc>
          <w:tcPr>
            <w:tcW w:w="0" w:type="auto"/>
            <w:shd w:val="clear"/>
            <w:vAlign w:val="center"/>
          </w:tcPr>
          <w:p w14:paraId="407684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Ý nghĩa</w:t>
            </w:r>
          </w:p>
        </w:tc>
        <w:tc>
          <w:tcPr>
            <w:tcW w:w="0" w:type="auto"/>
            <w:shd w:val="clear"/>
            <w:vAlign w:val="center"/>
          </w:tcPr>
          <w:p w14:paraId="074937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2D1FA4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7F63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2817E6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shd w:val="clear"/>
            <w:vAlign w:val="center"/>
          </w:tcPr>
          <w:p w14:paraId="329E66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Khóa chính, định danh người dùng</w:t>
            </w:r>
          </w:p>
        </w:tc>
        <w:tc>
          <w:tcPr>
            <w:tcW w:w="0" w:type="auto"/>
            <w:shd w:val="clear"/>
            <w:vAlign w:val="center"/>
          </w:tcPr>
          <w:p w14:paraId="23C335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79600A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E882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firstName</w:t>
            </w:r>
          </w:p>
        </w:tc>
        <w:tc>
          <w:tcPr>
            <w:tcW w:w="0" w:type="auto"/>
            <w:shd w:val="clear"/>
            <w:vAlign w:val="center"/>
          </w:tcPr>
          <w:p w14:paraId="3AE631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328B21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Tên người dùng</w:t>
            </w:r>
          </w:p>
        </w:tc>
        <w:tc>
          <w:tcPr>
            <w:tcW w:w="0" w:type="auto"/>
            <w:shd w:val="clear"/>
            <w:vAlign w:val="center"/>
          </w:tcPr>
          <w:p w14:paraId="59E5D5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7F5E4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6C5A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lastName</w:t>
            </w:r>
          </w:p>
        </w:tc>
        <w:tc>
          <w:tcPr>
            <w:tcW w:w="0" w:type="auto"/>
            <w:shd w:val="clear"/>
            <w:vAlign w:val="center"/>
          </w:tcPr>
          <w:p w14:paraId="45E144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23C503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 người dùng</w:t>
            </w:r>
          </w:p>
        </w:tc>
        <w:tc>
          <w:tcPr>
            <w:tcW w:w="0" w:type="auto"/>
            <w:shd w:val="clear"/>
            <w:vAlign w:val="center"/>
          </w:tcPr>
          <w:p w14:paraId="397991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1C4061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A5CA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shd w:val="clear"/>
            <w:vAlign w:val="center"/>
          </w:tcPr>
          <w:p w14:paraId="247F73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02CF8F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Email đăng nhập</w:t>
            </w:r>
          </w:p>
        </w:tc>
        <w:tc>
          <w:tcPr>
            <w:tcW w:w="0" w:type="auto"/>
            <w:shd w:val="clear"/>
            <w:vAlign w:val="center"/>
          </w:tcPr>
          <w:p w14:paraId="0FB35D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21157E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8AC2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shd w:val="clear"/>
            <w:vAlign w:val="center"/>
          </w:tcPr>
          <w:p w14:paraId="2FCA89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086A0C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Mật khẩu đã mã hóa</w:t>
            </w:r>
          </w:p>
        </w:tc>
        <w:tc>
          <w:tcPr>
            <w:tcW w:w="0" w:type="auto"/>
            <w:shd w:val="clear"/>
            <w:vAlign w:val="center"/>
          </w:tcPr>
          <w:p w14:paraId="7DC2BE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04137B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53FD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refresh_token</w:t>
            </w:r>
          </w:p>
        </w:tc>
        <w:tc>
          <w:tcPr>
            <w:tcW w:w="0" w:type="auto"/>
            <w:shd w:val="clear"/>
            <w:vAlign w:val="center"/>
          </w:tcPr>
          <w:p w14:paraId="2C46F4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string/null</w:t>
            </w:r>
          </w:p>
        </w:tc>
        <w:tc>
          <w:tcPr>
            <w:tcW w:w="0" w:type="auto"/>
            <w:shd w:val="clear"/>
            <w:vAlign w:val="center"/>
          </w:tcPr>
          <w:p w14:paraId="21316F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Token dùng để xác thực lại</w:t>
            </w:r>
          </w:p>
        </w:tc>
        <w:tc>
          <w:tcPr>
            <w:tcW w:w="0" w:type="auto"/>
            <w:shd w:val="clear"/>
            <w:vAlign w:val="center"/>
          </w:tcPr>
          <w:p w14:paraId="64F932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1001F2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EC5D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avatar</w:t>
            </w:r>
          </w:p>
        </w:tc>
        <w:tc>
          <w:tcPr>
            <w:tcW w:w="0" w:type="auto"/>
            <w:shd w:val="clear"/>
            <w:vAlign w:val="center"/>
          </w:tcPr>
          <w:p w14:paraId="7EDA02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string/null</w:t>
            </w:r>
          </w:p>
        </w:tc>
        <w:tc>
          <w:tcPr>
            <w:tcW w:w="0" w:type="auto"/>
            <w:shd w:val="clear"/>
            <w:vAlign w:val="center"/>
          </w:tcPr>
          <w:p w14:paraId="659E5B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URL ảnh đại diện</w:t>
            </w:r>
          </w:p>
        </w:tc>
        <w:tc>
          <w:tcPr>
            <w:tcW w:w="0" w:type="auto"/>
            <w:shd w:val="clear"/>
            <w:vAlign w:val="center"/>
          </w:tcPr>
          <w:p w14:paraId="4B0F50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1370D4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6015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1C1D8B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shd w:val="clear"/>
            <w:vAlign w:val="center"/>
          </w:tcPr>
          <w:p w14:paraId="3C1F0C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Trạng thái tài khoản (1 = hoạt động, 0 = khóa)</w:t>
            </w:r>
          </w:p>
        </w:tc>
        <w:tc>
          <w:tcPr>
            <w:tcW w:w="0" w:type="auto"/>
            <w:shd w:val="clear"/>
            <w:vAlign w:val="center"/>
          </w:tcPr>
          <w:p w14:paraId="049D2B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7D8022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3E90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vAlign w:val="center"/>
          </w:tcPr>
          <w:p w14:paraId="351D4D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5E137C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Ngày tạo tài khoản</w:t>
            </w:r>
          </w:p>
        </w:tc>
        <w:tc>
          <w:tcPr>
            <w:tcW w:w="0" w:type="auto"/>
            <w:shd w:val="clear"/>
            <w:vAlign w:val="center"/>
          </w:tcPr>
          <w:p w14:paraId="51FBBF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206B21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3CE4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Update_at</w:t>
            </w:r>
          </w:p>
        </w:tc>
        <w:tc>
          <w:tcPr>
            <w:tcW w:w="0" w:type="auto"/>
            <w:shd w:val="clear"/>
            <w:vAlign w:val="center"/>
          </w:tcPr>
          <w:p w14:paraId="05496A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42F27F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Ngày cập nhật tài khoản</w:t>
            </w:r>
          </w:p>
        </w:tc>
        <w:tc>
          <w:tcPr>
            <w:tcW w:w="0" w:type="auto"/>
            <w:shd w:val="clear"/>
            <w:vAlign w:val="center"/>
          </w:tcPr>
          <w:p w14:paraId="57389F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7BA0E1E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Quan hệ:</w:t>
      </w:r>
    </w:p>
    <w:p w14:paraId="7F8F838C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@OneToMany(() =&gt; Post, (post) =&gt; post.user)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→ Một người dùng </w:t>
      </w:r>
      <w:r>
        <w:rPr>
          <w:rStyle w:val="92"/>
          <w:rFonts w:hint="default" w:ascii="Times New Roman" w:hAnsi="Times New Roman" w:cs="Times New Roman"/>
        </w:rPr>
        <w:t>có nhiều bài viết</w:t>
      </w:r>
      <w:r>
        <w:rPr>
          <w:rFonts w:hint="default" w:ascii="Times New Roman" w:hAnsi="Times New Roman" w:cs="Times New Roman"/>
        </w:rPr>
        <w:t>.</w:t>
      </w:r>
    </w:p>
    <w:p w14:paraId="14630893"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ind w:left="90" w:leftChars="0" w:firstLine="0" w:firstLineChars="0"/>
        <w:rPr>
          <w:rStyle w:val="44"/>
          <w:rFonts w:hint="default" w:ascii="Times New Roman" w:hAnsi="Times New Roman" w:cs="Times New Roman"/>
        </w:rPr>
      </w:pPr>
      <w:r>
        <w:rPr>
          <w:rStyle w:val="92"/>
          <w:rFonts w:hint="default" w:ascii="Times New Roman" w:hAnsi="Times New Roman" w:cs="Times New Roman"/>
          <w:b/>
          <w:bCs/>
        </w:rPr>
        <w:t>Cl</w:t>
      </w:r>
      <w:r>
        <w:rPr>
          <w:rStyle w:val="92"/>
          <w:rFonts w:hint="default" w:ascii="Times New Roman" w:hAnsi="Times New Roman" w:cs="Times New Roman"/>
          <w:b/>
          <w:bCs/>
          <w:lang w:val="en-US"/>
        </w:rPr>
        <w:t>a</w:t>
      </w:r>
      <w:r>
        <w:rPr>
          <w:rStyle w:val="92"/>
          <w:rFonts w:hint="default" w:ascii="Times New Roman" w:hAnsi="Times New Roman" w:cs="Times New Roman"/>
          <w:b/>
          <w:bCs/>
        </w:rPr>
        <w:t xml:space="preserve">ss: </w:t>
      </w:r>
      <w:r>
        <w:rPr>
          <w:rStyle w:val="44"/>
          <w:rFonts w:hint="default" w:ascii="Times New Roman" w:hAnsi="Times New Roman" w:cs="Times New Roman"/>
        </w:rPr>
        <w:t>Category</w:t>
      </w:r>
    </w:p>
    <w:p w14:paraId="4AC50CA9"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ind w:left="9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Ý nghĩa:</w:t>
      </w:r>
    </w:p>
    <w:p w14:paraId="185B9FEB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Đại diện cho </w:t>
      </w:r>
      <w:r>
        <w:rPr>
          <w:rStyle w:val="92"/>
          <w:rFonts w:hint="default" w:ascii="Times New Roman" w:hAnsi="Times New Roman" w:cs="Times New Roman"/>
        </w:rPr>
        <w:t>chuyên mục / danh mục</w:t>
      </w:r>
      <w:r>
        <w:rPr>
          <w:rFonts w:hint="default" w:ascii="Times New Roman" w:hAnsi="Times New Roman" w:cs="Times New Roman"/>
        </w:rPr>
        <w:t xml:space="preserve"> mà bài viết thuộc về.</w:t>
      </w:r>
    </w:p>
    <w:p w14:paraId="38AF3152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Các thuộc tính: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3"/>
        <w:gridCol w:w="1325"/>
        <w:gridCol w:w="4581"/>
      </w:tblGrid>
      <w:tr w14:paraId="747D03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4596F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Thuộc tính</w:t>
            </w:r>
          </w:p>
        </w:tc>
        <w:tc>
          <w:tcPr>
            <w:tcW w:w="0" w:type="auto"/>
            <w:shd w:val="clear"/>
            <w:vAlign w:val="center"/>
          </w:tcPr>
          <w:p w14:paraId="2D328C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Kiểu dữ liệu</w:t>
            </w:r>
          </w:p>
        </w:tc>
        <w:tc>
          <w:tcPr>
            <w:tcW w:w="0" w:type="auto"/>
            <w:shd w:val="clear"/>
            <w:vAlign w:val="center"/>
          </w:tcPr>
          <w:p w14:paraId="781490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Ý nghĩa</w:t>
            </w:r>
          </w:p>
        </w:tc>
      </w:tr>
      <w:tr w14:paraId="2375E2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6DF0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4F6165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shd w:val="clear"/>
            <w:vAlign w:val="center"/>
          </w:tcPr>
          <w:p w14:paraId="638B4A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Khóa chính, định danh chuyên mục</w:t>
            </w:r>
          </w:p>
        </w:tc>
      </w:tr>
      <w:tr w14:paraId="7B4023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4F20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1220B3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054FDD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Tên chuyên mục (ví dụ: Thể thao, Khoa học...)</w:t>
            </w:r>
          </w:p>
        </w:tc>
      </w:tr>
      <w:tr w14:paraId="2B7FC9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8A9B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6BAEA4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shd w:val="clear"/>
            <w:vAlign w:val="center"/>
          </w:tcPr>
          <w:p w14:paraId="6AC5E0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Trạng thái danh mục</w:t>
            </w:r>
          </w:p>
        </w:tc>
      </w:tr>
      <w:tr w14:paraId="3BBCAF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0B46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vAlign w:val="center"/>
          </w:tcPr>
          <w:p w14:paraId="781154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75CCB0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Ngày tạo chuyên mục</w:t>
            </w:r>
          </w:p>
        </w:tc>
      </w:tr>
      <w:tr w14:paraId="639C70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1448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0" w:type="auto"/>
            <w:shd w:val="clear"/>
            <w:vAlign w:val="center"/>
          </w:tcPr>
          <w:p w14:paraId="65C6F4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05B3A6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Ngày cập nhật chuyên mục</w:t>
            </w:r>
          </w:p>
        </w:tc>
      </w:tr>
    </w:tbl>
    <w:p w14:paraId="1292180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Quan hệ:</w:t>
      </w:r>
    </w:p>
    <w:p w14:paraId="70A9B20E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@OneToMany(() =&gt; Post, (post) =&gt; post.category)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→ Một chuyên mục </w:t>
      </w:r>
      <w:r>
        <w:rPr>
          <w:rStyle w:val="92"/>
          <w:rFonts w:hint="default" w:ascii="Times New Roman" w:hAnsi="Times New Roman" w:cs="Times New Roman"/>
        </w:rPr>
        <w:t>có nhiều bài viết</w:t>
      </w:r>
      <w:r>
        <w:rPr>
          <w:rFonts w:hint="default" w:ascii="Times New Roman" w:hAnsi="Times New Roman" w:cs="Times New Roman"/>
        </w:rPr>
        <w:t>.</w:t>
      </w:r>
    </w:p>
    <w:p w14:paraId="58EAEBE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3. </w:t>
      </w:r>
      <w:r>
        <w:rPr>
          <w:rStyle w:val="92"/>
          <w:rFonts w:hint="default" w:ascii="Times New Roman" w:hAnsi="Times New Roman" w:cs="Times New Roman"/>
          <w:b/>
          <w:bCs/>
        </w:rPr>
        <w:t>Cla</w:t>
      </w:r>
      <w:r>
        <w:rPr>
          <w:rStyle w:val="92"/>
          <w:rFonts w:hint="default" w:ascii="Times New Roman" w:hAnsi="Times New Roman" w:cs="Times New Roman"/>
          <w:b/>
          <w:bCs/>
          <w:lang w:val="en-US"/>
        </w:rPr>
        <w:t>s</w:t>
      </w:r>
      <w:r>
        <w:rPr>
          <w:rStyle w:val="92"/>
          <w:rFonts w:hint="default" w:ascii="Times New Roman" w:hAnsi="Times New Roman" w:cs="Times New Roman"/>
          <w:b/>
          <w:bCs/>
        </w:rPr>
        <w:t xml:space="preserve">s: </w:t>
      </w:r>
      <w:r>
        <w:rPr>
          <w:rStyle w:val="44"/>
          <w:rFonts w:hint="default" w:ascii="Times New Roman" w:hAnsi="Times New Roman" w:cs="Times New Roman"/>
        </w:rPr>
        <w:t>Post</w:t>
      </w:r>
    </w:p>
    <w:p w14:paraId="6671949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Ý nghĩa:</w:t>
      </w:r>
    </w:p>
    <w:p w14:paraId="360A2CDB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Đại diện cho </w:t>
      </w:r>
      <w:r>
        <w:rPr>
          <w:rStyle w:val="92"/>
          <w:rFonts w:hint="default" w:ascii="Times New Roman" w:hAnsi="Times New Roman" w:cs="Times New Roman"/>
        </w:rPr>
        <w:t>bài viết</w:t>
      </w:r>
      <w:r>
        <w:rPr>
          <w:rFonts w:hint="default" w:ascii="Times New Roman" w:hAnsi="Times New Roman" w:cs="Times New Roman"/>
        </w:rPr>
        <w:t>, nội dung chính của hệ thống.</w:t>
      </w:r>
    </w:p>
    <w:p w14:paraId="5232708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Các thuộc tính: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83"/>
        <w:gridCol w:w="5913"/>
      </w:tblGrid>
      <w:tr w14:paraId="20ACE8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DAAD2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Thuộc tính</w:t>
            </w:r>
          </w:p>
        </w:tc>
        <w:tc>
          <w:tcPr>
            <w:tcW w:w="0" w:type="auto"/>
            <w:shd w:val="clear"/>
            <w:vAlign w:val="center"/>
          </w:tcPr>
          <w:p w14:paraId="575221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Kiểu dữ liệu</w:t>
            </w:r>
          </w:p>
        </w:tc>
        <w:tc>
          <w:tcPr>
            <w:tcW w:w="0" w:type="auto"/>
            <w:shd w:val="clear"/>
            <w:vAlign w:val="center"/>
          </w:tcPr>
          <w:p w14:paraId="352929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Ý nghĩa</w:t>
            </w:r>
          </w:p>
        </w:tc>
      </w:tr>
      <w:tr w14:paraId="295668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3044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6CA76D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shd w:val="clear"/>
            <w:vAlign w:val="center"/>
          </w:tcPr>
          <w:p w14:paraId="4D321E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Khóa chính, định danh bài viết</w:t>
            </w:r>
          </w:p>
        </w:tc>
      </w:tr>
      <w:tr w14:paraId="04A0FE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1FA2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0" w:type="auto"/>
            <w:shd w:val="clear"/>
            <w:vAlign w:val="center"/>
          </w:tcPr>
          <w:p w14:paraId="0BEC2C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7CF351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Tiêu đề bài viết</w:t>
            </w:r>
          </w:p>
        </w:tc>
      </w:tr>
      <w:tr w14:paraId="01EB2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F407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782E7E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0971E8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Nội dung mô tả chính</w:t>
            </w:r>
          </w:p>
        </w:tc>
      </w:tr>
      <w:tr w14:paraId="11104A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B5E3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shd w:val="clear"/>
            <w:vAlign w:val="center"/>
          </w:tcPr>
          <w:p w14:paraId="7FE441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shd w:val="clear"/>
            <w:vAlign w:val="center"/>
          </w:tcPr>
          <w:p w14:paraId="24BA8D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Trạng thái bài viết (1 = công khai, 0 = nháp/xóa)</w:t>
            </w:r>
          </w:p>
        </w:tc>
      </w:tr>
      <w:tr w14:paraId="62563E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E4DC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thumnbnail</w:t>
            </w:r>
          </w:p>
        </w:tc>
        <w:tc>
          <w:tcPr>
            <w:tcW w:w="0" w:type="auto"/>
            <w:shd w:val="clear"/>
            <w:vAlign w:val="center"/>
          </w:tcPr>
          <w:p w14:paraId="482507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 w14:paraId="2902A9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URL ảnh đại diện bài viết (Lưu ý: sai chính tả, nên là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thumbnail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3307A9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8D98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0" w:type="auto"/>
            <w:shd w:val="clear"/>
            <w:vAlign w:val="center"/>
          </w:tcPr>
          <w:p w14:paraId="05B046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72720F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Ngày đăng bài</w:t>
            </w:r>
          </w:p>
        </w:tc>
      </w:tr>
      <w:tr w14:paraId="2D3CCB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C607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updtae_at</w:t>
            </w:r>
          </w:p>
        </w:tc>
        <w:tc>
          <w:tcPr>
            <w:tcW w:w="0" w:type="auto"/>
            <w:shd w:val="clear"/>
            <w:vAlign w:val="center"/>
          </w:tcPr>
          <w:p w14:paraId="032B8D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shd w:val="clear"/>
            <w:vAlign w:val="center"/>
          </w:tcPr>
          <w:p w14:paraId="0AECB4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Ngày cập nhật bài (Lưu ý: sai chính tả, nên là </w:t>
            </w:r>
            <w:r>
              <w:rPr>
                <w:rStyle w:val="44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updated_at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 w14:paraId="5FA3FE6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Quan hệ:</w:t>
      </w:r>
    </w:p>
    <w:p w14:paraId="2ED5998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@ManyToOne(() =&gt; User, (user) =&gt; user.posts)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→ Mỗi bài viết </w:t>
      </w:r>
      <w:r>
        <w:rPr>
          <w:rStyle w:val="92"/>
          <w:rFonts w:hint="default" w:ascii="Times New Roman" w:hAnsi="Times New Roman" w:cs="Times New Roman"/>
          <w:b/>
          <w:bCs/>
        </w:rPr>
        <w:t>thuộc về 1 người dùng</w:t>
      </w:r>
      <w:r>
        <w:rPr>
          <w:rFonts w:hint="default" w:ascii="Times New Roman" w:hAnsi="Times New Roman" w:cs="Times New Roman"/>
        </w:rPr>
        <w:t>.</w:t>
      </w:r>
    </w:p>
    <w:p w14:paraId="15863B25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44"/>
          <w:rFonts w:hint="default" w:ascii="Times New Roman" w:hAnsi="Times New Roman" w:cs="Times New Roman"/>
        </w:rPr>
        <w:t>@ManyToOne(() =&gt; Category, (category) =&gt; category.posts)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→ Mỗi bài viết </w:t>
      </w:r>
      <w:r>
        <w:rPr>
          <w:rStyle w:val="92"/>
          <w:rFonts w:hint="default" w:ascii="Times New Roman" w:hAnsi="Times New Roman" w:cs="Times New Roman"/>
        </w:rPr>
        <w:t>thuộc về 1 chuyên mục</w:t>
      </w:r>
      <w:r>
        <w:rPr>
          <w:rFonts w:hint="default" w:ascii="Times New Roman" w:hAnsi="Times New Roman" w:cs="Times New Roman"/>
        </w:rPr>
        <w:t>.</w:t>
      </w:r>
    </w:p>
    <w:p w14:paraId="7EF80332">
      <w:pPr>
        <w:pStyle w:val="8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bookmarkEnd w:id="0"/>
    </w:p>
    <w:p w14:paraId="2030BF2F"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14BD0BB"/>
    <w:multiLevelType w:val="singleLevel"/>
    <w:tmpl w:val="114BD0BB"/>
    <w:lvl w:ilvl="0" w:tentative="0">
      <w:start w:val="2"/>
      <w:numFmt w:val="decimal"/>
      <w:suff w:val="space"/>
      <w:lvlText w:val="%1."/>
      <w:lvlJc w:val="left"/>
      <w:pPr>
        <w:ind w:left="90" w:leftChars="0" w:firstLine="0" w:firstLineChars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5184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C83122"/>
    <w:rsid w:val="4F15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76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2025-06-05T04:32:00Z</dcterms:created>
  <dc:creator>young</dc:creator>
  <cp:lastModifiedBy>young</cp:lastModifiedBy>
  <dcterms:modified xsi:type="dcterms:W3CDTF">2025-06-05T04:57:16Z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04490CBF7D344463A9276CD1A67ECCED_11</vt:lpwstr>
  </property>
</Properties>
</file>